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“[The] Pakistan Army is determined to eliminate the menace of terrorism and such sacrifices of our brave soldiers will not go unpunished,” says ISPR </w:t>
      </w:r>
    </w:p>
    <w:p>
      <w:r>
        <w:t>Four soldiers martyred in separate attacks in KP, Balochistan</w:t>
      </w:r>
    </w:p>
    <w:p>
      <w:r>
        <w:t>https://www.thenews.com.pk/assets/uploads/updates/2022-08-14/982266_8108000_Untitled-4_updates.jpg</w:t>
      </w:r>
    </w:p>
    <w:p>
      <w:r>
        <w:t>RAWALPINDI: At least four soldiers of the Pakistan Army were martyred in two separate terrorist attacks in Khyber Pakhtunkhwa and Balochistan, confirmed Inter-Services Public Relations (ISPR).</w:t>
      </w:r>
    </w:p>
    <w:p>
      <w:r>
        <w:t xml:space="preserve">According to the military’s media wing, two soldiers were martyred in a blast in Dir area of Khyber Pakhtunkhwa, </w:t>
      </w:r>
    </w:p>
    <w:p>
      <w:r>
        <w:t>The martyred soldiers were identified as Sajid Ali and Adnan Mumtaz, both of whom belonged to Azad Kashmir.</w:t>
      </w:r>
    </w:p>
    <w:p>
      <w:r>
        <w:t>“[The] Pakistan Army is determined to eliminate the menace of terrorism and such sacrifices of our brave soldiers will not go unpunished,” ISPR stated.</w:t>
      </w:r>
    </w:p>
    <w:p>
      <w:r>
        <w:t>The incident took place after the military had on Saturday strongly responded to reports claiming that a large number of militants belonging to the proscribed Tehreek-e-Taliban Pakistan (TTP) were present in Swat.</w:t>
      </w:r>
    </w:p>
    <w:p>
      <w:r>
        <w:t xml:space="preserve">In another terrorist attack, two security personnel embraced martyrdom in the Harnai district of Balochistan, said the ISPR. </w:t>
      </w:r>
    </w:p>
    <w:p>
      <w:r>
        <w:t>“On [the] night 13/14 August 22, terrorists fire raided a security forces post in general area Khost, near Harnai, Balochistan,” read the statement.</w:t>
      </w:r>
    </w:p>
    <w:p>
      <w:r>
        <w:t>The ISPR said that the security forces successfully repulsed the distant fire raid and pursued the fleeing terrorists into the nearby mountains.</w:t>
      </w:r>
    </w:p>
    <w:p>
      <w:r>
        <w:t>“As a follow up, during an encircling effort to cut off fleeing terrorists, a heavy exchange of fire took place between terrorists and a security forces patrol as well,” said the military’s media wing.</w:t>
      </w:r>
    </w:p>
    <w:p>
      <w:r>
        <w:t xml:space="preserve"> During the exchange of fire, two soldiers, Naik Atif and sepoy Qayyum embraced martyrdom while Major Umer received injuries.</w:t>
      </w:r>
    </w:p>
    <w:p>
      <w:r>
        <w:t>During the clash, substantial losses were also incurred to the terrorists, said the ISPR.</w:t>
      </w:r>
    </w:p>
    <w:p>
      <w:r>
        <w:t>“At the eve of 75th Independence Day, security forces, in step with the nation, remain determined to thwart attempts at sabotaging peace, stability and progress of Balochistan,” read the statement.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